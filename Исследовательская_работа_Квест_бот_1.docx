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64052AE" w:rsidP="2BFF9053" w:rsidRDefault="064052AE" w14:paraId="1AAE4083" w14:textId="72DE240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Университетский лицей № 1523 </w:t>
      </w: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предуниверситария</w:t>
      </w: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нияу</w:t>
      </w: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МИФИ</w:t>
      </w:r>
    </w:p>
    <w:p w:rsidR="2BFF9053" w:rsidP="2BFF9053" w:rsidRDefault="2BFF9053" w14:paraId="3D347883" w14:textId="0CF1CFB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BFF9053" w:rsidP="2BFF9053" w:rsidRDefault="2BFF9053" w14:paraId="5D4ED343" w14:textId="0771EFD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BFF9053" w:rsidP="2BFF9053" w:rsidRDefault="2BFF9053" w14:paraId="31109529" w14:textId="40AF915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BFF9053" w:rsidP="2BFF9053" w:rsidRDefault="2BFF9053" w14:paraId="280D8A43" w14:textId="1EAF215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064052AE" w:rsidP="2BFF9053" w:rsidRDefault="064052AE" w14:paraId="21EFA8F4" w14:textId="45B4D17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40"/>
          <w:szCs w:val="40"/>
          <w:lang w:val="ru-RU"/>
        </w:rPr>
        <w:t>ПРОЕктная</w:t>
      </w: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40"/>
          <w:szCs w:val="40"/>
          <w:lang w:val="ru-RU"/>
        </w:rPr>
        <w:t xml:space="preserve"> РАБОТА</w:t>
      </w:r>
    </w:p>
    <w:p w:rsidR="064052AE" w:rsidP="2BFF9053" w:rsidRDefault="064052AE" w14:paraId="5D9781CF" w14:textId="26C98CF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40"/>
          <w:szCs w:val="40"/>
          <w:lang w:val="ru-RU"/>
        </w:rPr>
        <w:t>“РАЗРАБОТКА ТЕКСТОВОЙ квест ИГРЫ”</w:t>
      </w:r>
    </w:p>
    <w:p w:rsidR="064052AE" w:rsidP="2BFF9053" w:rsidRDefault="064052AE" w14:paraId="040F2BE1" w14:textId="324F1F6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40"/>
          <w:szCs w:val="40"/>
          <w:lang w:val="ru-RU"/>
        </w:rPr>
        <w:t>СЕКЦИЯ: “</w:t>
      </w: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40"/>
          <w:szCs w:val="40"/>
          <w:lang w:val="ru-RU"/>
        </w:rPr>
        <w:t>Информацинные</w:t>
      </w: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40"/>
          <w:szCs w:val="40"/>
          <w:lang w:val="ru-RU"/>
        </w:rPr>
        <w:t xml:space="preserve"> ТЕХНОЛОГИИ”</w:t>
      </w:r>
    </w:p>
    <w:p w:rsidR="2BFF9053" w:rsidP="2BFF9053" w:rsidRDefault="2BFF9053" w14:paraId="20E7E9D8" w14:textId="68B9D55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2BFF9053" w:rsidP="2BFF9053" w:rsidRDefault="2BFF9053" w14:paraId="78F820C8" w14:textId="0A1AF64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2BFF9053" w:rsidP="2BFF9053" w:rsidRDefault="2BFF9053" w14:paraId="09E1DDD5" w14:textId="0507A07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BFF9053" w:rsidP="2BFF9053" w:rsidRDefault="2BFF9053" w14:paraId="45A8C74C" w14:textId="01BDB15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BFF9053" w:rsidP="2BFF9053" w:rsidRDefault="2BFF9053" w14:paraId="4C1377C8" w14:textId="2CBC098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4052AE" w:rsidP="2BFF9053" w:rsidRDefault="064052AE" w14:paraId="1B496395" w14:textId="5AF0133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АВТОРЫ: КОВАЛЕВ.И.С, БЕСЕДИН.А.А</w:t>
      </w:r>
    </w:p>
    <w:p w:rsidR="064052AE" w:rsidP="2BFF9053" w:rsidRDefault="064052AE" w14:paraId="0E3AC6A6" w14:textId="747155B6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Учащиеся 10 класса</w:t>
      </w:r>
    </w:p>
    <w:p w:rsidR="2BFF9053" w:rsidP="2BFF9053" w:rsidRDefault="2BFF9053" w14:paraId="0568AE85" w14:textId="71A1EF72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4052AE" w:rsidP="2BFF9053" w:rsidRDefault="064052AE" w14:paraId="5C4D335E" w14:textId="41F204D4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РУКОВОДИТЕЛЬ: СЕРЕБРЯКОВА.Д.Р</w:t>
      </w:r>
    </w:p>
    <w:p w:rsidR="2BFF9053" w:rsidP="2BFF9053" w:rsidRDefault="2BFF9053" w14:paraId="1986AC49" w14:textId="22FB1A7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BFF9053" w:rsidP="2BFF9053" w:rsidRDefault="2BFF9053" w14:paraId="405AFE6E" w14:textId="071A8D0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BFF9053" w:rsidP="2BFF9053" w:rsidRDefault="2BFF9053" w14:paraId="09018871" w14:textId="35838BF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BFF9053" w:rsidP="2BFF9053" w:rsidRDefault="2BFF9053" w14:paraId="492C432E" w14:textId="1FA2C2C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64052AE" w:rsidP="2BFF9053" w:rsidRDefault="064052AE" w14:paraId="6B1CC148" w14:textId="5FFF019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Москва</w:t>
      </w:r>
    </w:p>
    <w:p w:rsidR="064052AE" w:rsidP="2BFF9053" w:rsidRDefault="064052AE" w14:paraId="667BCB57" w14:textId="0877726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FF9053" w:rsidR="06405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2025</w:t>
      </w:r>
    </w:p>
    <w:p w:rsidR="2BFF9053" w:rsidRDefault="2BFF9053" w14:paraId="1A196469" w14:textId="42461D39"/>
    <w:p xmlns:wp14="http://schemas.microsoft.com/office/word/2010/wordml" w:rsidP="2BFF9053" w14:paraId="5BA24CAF" wp14:textId="77777777" wp14:noSpellErr="1"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r w:rsidRPr="2BFF9053" w:rsidR="2BFF9053">
        <w:rPr>
          <w:rFonts w:ascii="Times New Roman" w:hAnsi="Times New Roman" w:eastAsia="Times New Roman" w:cs="Times New Roman"/>
          <w:sz w:val="32"/>
          <w:szCs w:val="32"/>
        </w:rPr>
        <w:t>Содержание</w:t>
      </w:r>
    </w:p>
    <w:p xmlns:wp14="http://schemas.microsoft.com/office/word/2010/wordml" w:rsidP="2BFF9053" w14:paraId="76C20854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Введение</w:t>
      </w:r>
      <w:r w:rsidRPr="2BFF9053" w:rsidR="2BFF9053">
        <w:rPr>
          <w:rFonts w:ascii="Times New Roman" w:hAnsi="Times New Roman" w:eastAsia="Times New Roman" w:cs="Times New Roman"/>
        </w:rPr>
        <w:t>............................................................2</w:t>
      </w:r>
    </w:p>
    <w:p xmlns:wp14="http://schemas.microsoft.com/office/word/2010/wordml" w:rsidP="2BFF9053" w14:paraId="2E483F96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Цель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задачи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проекта</w:t>
      </w:r>
      <w:r w:rsidRPr="2BFF9053" w:rsidR="2BFF9053">
        <w:rPr>
          <w:rFonts w:ascii="Times New Roman" w:hAnsi="Times New Roman" w:eastAsia="Times New Roman" w:cs="Times New Roman"/>
        </w:rPr>
        <w:t>................................................3</w:t>
      </w:r>
    </w:p>
    <w:p xmlns:wp14="http://schemas.microsoft.com/office/word/2010/wordml" w:rsidP="2BFF9053" w14:paraId="0F366E22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Этапы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реализации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проекта</w:t>
      </w:r>
      <w:r w:rsidRPr="2BFF9053" w:rsidR="2BFF9053">
        <w:rPr>
          <w:rFonts w:ascii="Times New Roman" w:hAnsi="Times New Roman" w:eastAsia="Times New Roman" w:cs="Times New Roman"/>
        </w:rPr>
        <w:t>............................................4</w:t>
      </w:r>
    </w:p>
    <w:p xmlns:wp14="http://schemas.microsoft.com/office/word/2010/wordml" w:rsidP="2BFF9053" w14:paraId="5A7F1035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Заключение</w:t>
      </w:r>
      <w:r w:rsidRPr="2BFF9053" w:rsidR="2BFF9053">
        <w:rPr>
          <w:rFonts w:ascii="Times New Roman" w:hAnsi="Times New Roman" w:eastAsia="Times New Roman" w:cs="Times New Roman"/>
        </w:rPr>
        <w:t>...........................................................8</w:t>
      </w:r>
    </w:p>
    <w:p xmlns:wp14="http://schemas.microsoft.com/office/word/2010/wordml" w:rsidP="2BFF9053" w14:paraId="0A37501D" wp14:textId="77777777" wp14:noSpellErr="1">
      <w:pPr>
        <w:rPr>
          <w:rFonts w:ascii="Times New Roman" w:hAnsi="Times New Roman" w:eastAsia="Times New Roman" w:cs="Times New Roman"/>
        </w:rPr>
      </w:pPr>
      <w:r w:rsidRPr="2BFF9053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2BFF9053" w14:paraId="64AAB056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Введение</w:t>
      </w:r>
    </w:p>
    <w:p xmlns:wp14="http://schemas.microsoft.com/office/word/2010/wordml" w:rsidP="2BFF9053" w14:paraId="020E4963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Развитие </w:t>
      </w:r>
      <w:r w:rsidRPr="2BFF9053" w:rsidR="2BFF9053">
        <w:rPr>
          <w:rFonts w:ascii="Times New Roman" w:hAnsi="Times New Roman" w:eastAsia="Times New Roman" w:cs="Times New Roman"/>
        </w:rPr>
        <w:t>технологий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искусственного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интеллекта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позволяет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создавать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новые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форматы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интерактивного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взаимодействия</w:t>
      </w:r>
      <w:r w:rsidRPr="2BFF9053" w:rsidR="2BFF9053">
        <w:rPr>
          <w:rFonts w:ascii="Times New Roman" w:hAnsi="Times New Roman" w:eastAsia="Times New Roman" w:cs="Times New Roman"/>
        </w:rPr>
        <w:t xml:space="preserve">. </w:t>
      </w:r>
      <w:r w:rsidRPr="2BFF9053" w:rsidR="2BFF9053">
        <w:rPr>
          <w:rFonts w:ascii="Times New Roman" w:hAnsi="Times New Roman" w:eastAsia="Times New Roman" w:cs="Times New Roman"/>
        </w:rPr>
        <w:t>Одним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из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таких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направлений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является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генерация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динамических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сюжетов</w:t>
      </w:r>
      <w:r w:rsidRPr="2BFF9053" w:rsidR="2BFF9053">
        <w:rPr>
          <w:rFonts w:ascii="Times New Roman" w:hAnsi="Times New Roman" w:eastAsia="Times New Roman" w:cs="Times New Roman"/>
        </w:rPr>
        <w:t xml:space="preserve"> в </w:t>
      </w:r>
      <w:r w:rsidRPr="2BFF9053" w:rsidR="2BFF9053">
        <w:rPr>
          <w:rFonts w:ascii="Times New Roman" w:hAnsi="Times New Roman" w:eastAsia="Times New Roman" w:cs="Times New Roman"/>
        </w:rPr>
        <w:t>формате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текстовых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квестов</w:t>
      </w:r>
      <w:r w:rsidRPr="2BFF9053" w:rsidR="2BFF9053">
        <w:rPr>
          <w:rFonts w:ascii="Times New Roman" w:hAnsi="Times New Roman" w:eastAsia="Times New Roman" w:cs="Times New Roman"/>
        </w:rPr>
        <w:t xml:space="preserve">. </w:t>
      </w:r>
      <w:r w:rsidRPr="2BFF9053" w:rsidR="2BFF9053">
        <w:rPr>
          <w:rFonts w:ascii="Times New Roman" w:hAnsi="Times New Roman" w:eastAsia="Times New Roman" w:cs="Times New Roman"/>
        </w:rPr>
        <w:t>Такие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игры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отличаются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от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традиционных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заранее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заданных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историй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тем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что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каждое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сообщение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пользователя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может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влиять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развитие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сюжета</w:t>
      </w:r>
      <w:r w:rsidRPr="2BFF9053" w:rsidR="2BFF9053">
        <w:rPr>
          <w:rFonts w:ascii="Times New Roman" w:hAnsi="Times New Roman" w:eastAsia="Times New Roman" w:cs="Times New Roman"/>
        </w:rPr>
        <w:t xml:space="preserve">. </w:t>
      </w:r>
      <w:r w:rsidRPr="2BFF9053" w:rsidR="2BFF9053">
        <w:rPr>
          <w:rFonts w:ascii="Times New Roman" w:hAnsi="Times New Roman" w:eastAsia="Times New Roman" w:cs="Times New Roman"/>
        </w:rPr>
        <w:t>Целью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нашей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работы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стало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создание</w:t>
      </w:r>
      <w:r w:rsidRPr="2BFF9053" w:rsidR="2BFF9053">
        <w:rPr>
          <w:rFonts w:ascii="Times New Roman" w:hAnsi="Times New Roman" w:eastAsia="Times New Roman" w:cs="Times New Roman"/>
        </w:rPr>
        <w:t xml:space="preserve"> Telegram-</w:t>
      </w:r>
      <w:r w:rsidRPr="2BFF9053" w:rsidR="2BFF9053">
        <w:rPr>
          <w:rFonts w:ascii="Times New Roman" w:hAnsi="Times New Roman" w:eastAsia="Times New Roman" w:cs="Times New Roman"/>
        </w:rPr>
        <w:t>бота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способного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вести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квест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нелинейным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сценарием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помощи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генеративной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нейросети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41DD07D7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Цель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задачи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проекта</w:t>
      </w:r>
    </w:p>
    <w:p xmlns:wp14="http://schemas.microsoft.com/office/word/2010/wordml" w:rsidP="2BFF9053" w14:paraId="48443314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Цель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проекта</w:t>
      </w:r>
      <w:r w:rsidRPr="2BFF9053" w:rsidR="2BFF9053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2BFF9053" w14:paraId="3FD45841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Создание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текстовой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квест-игры</w:t>
      </w:r>
      <w:r w:rsidRPr="2BFF9053" w:rsidR="2BFF9053">
        <w:rPr>
          <w:rFonts w:ascii="Times New Roman" w:hAnsi="Times New Roman" w:eastAsia="Times New Roman" w:cs="Times New Roman"/>
        </w:rPr>
        <w:t xml:space="preserve"> в </w:t>
      </w:r>
      <w:r w:rsidRPr="2BFF9053" w:rsidR="2BFF9053">
        <w:rPr>
          <w:rFonts w:ascii="Times New Roman" w:hAnsi="Times New Roman" w:eastAsia="Times New Roman" w:cs="Times New Roman"/>
        </w:rPr>
        <w:t>мессенджере</w:t>
      </w:r>
      <w:r w:rsidRPr="2BFF9053" w:rsidR="2BFF9053">
        <w:rPr>
          <w:rFonts w:ascii="Times New Roman" w:hAnsi="Times New Roman" w:eastAsia="Times New Roman" w:cs="Times New Roman"/>
        </w:rPr>
        <w:t xml:space="preserve"> Telegram с </w:t>
      </w:r>
      <w:r w:rsidRPr="2BFF9053" w:rsidR="2BFF9053">
        <w:rPr>
          <w:rFonts w:ascii="Times New Roman" w:hAnsi="Times New Roman" w:eastAsia="Times New Roman" w:cs="Times New Roman"/>
        </w:rPr>
        <w:t>динамическим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сюжетом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основе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нейросетевой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генерации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5DAB6C7B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BFF9053" w14:paraId="5218742D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Задачи</w:t>
      </w:r>
      <w:r w:rsidRPr="2BFF9053" w:rsidR="2BFF9053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2BFF9053" w14:paraId="21AA2B14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1. </w:t>
      </w:r>
      <w:r w:rsidRPr="2BFF9053" w:rsidR="2BFF9053">
        <w:rPr>
          <w:rFonts w:ascii="Times New Roman" w:hAnsi="Times New Roman" w:eastAsia="Times New Roman" w:cs="Times New Roman"/>
        </w:rPr>
        <w:t>Изучить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технологии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необходимые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для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создания</w:t>
      </w:r>
      <w:r w:rsidRPr="2BFF9053" w:rsidR="2BFF9053">
        <w:rPr>
          <w:rFonts w:ascii="Times New Roman" w:hAnsi="Times New Roman" w:eastAsia="Times New Roman" w:cs="Times New Roman"/>
        </w:rPr>
        <w:t xml:space="preserve"> Telegram-</w:t>
      </w:r>
      <w:r w:rsidRPr="2BFF9053" w:rsidR="2BFF9053">
        <w:rPr>
          <w:rFonts w:ascii="Times New Roman" w:hAnsi="Times New Roman" w:eastAsia="Times New Roman" w:cs="Times New Roman"/>
        </w:rPr>
        <w:t>бота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работы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нейросетями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13A99BD6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2. </w:t>
      </w:r>
      <w:r w:rsidRPr="2BFF9053" w:rsidR="2BFF9053">
        <w:rPr>
          <w:rFonts w:ascii="Times New Roman" w:hAnsi="Times New Roman" w:eastAsia="Times New Roman" w:cs="Times New Roman"/>
        </w:rPr>
        <w:t>Выбрать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подходящие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фреймворки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платформы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язык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программирования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395588F3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3. </w:t>
      </w:r>
      <w:r w:rsidRPr="2BFF9053" w:rsidR="2BFF9053">
        <w:rPr>
          <w:rFonts w:ascii="Times New Roman" w:hAnsi="Times New Roman" w:eastAsia="Times New Roman" w:cs="Times New Roman"/>
        </w:rPr>
        <w:t>Разработать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структуру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сценария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механику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взаимодействия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игрока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ботом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021A5368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4. </w:t>
      </w:r>
      <w:r w:rsidRPr="2BFF9053" w:rsidR="2BFF9053">
        <w:rPr>
          <w:rFonts w:ascii="Times New Roman" w:hAnsi="Times New Roman" w:eastAsia="Times New Roman" w:cs="Times New Roman"/>
        </w:rPr>
        <w:t>Интегрировать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модель</w:t>
      </w:r>
      <w:r w:rsidRPr="2BFF9053" w:rsidR="2BFF9053">
        <w:rPr>
          <w:rFonts w:ascii="Times New Roman" w:hAnsi="Times New Roman" w:eastAsia="Times New Roman" w:cs="Times New Roman"/>
        </w:rPr>
        <w:t xml:space="preserve"> ИИ </w:t>
      </w:r>
      <w:r w:rsidRPr="2BFF9053" w:rsidR="2BFF9053">
        <w:rPr>
          <w:rFonts w:ascii="Times New Roman" w:hAnsi="Times New Roman" w:eastAsia="Times New Roman" w:cs="Times New Roman"/>
        </w:rPr>
        <w:t>для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генерации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сюжетных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диалогов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6414BC80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5. </w:t>
      </w:r>
      <w:r w:rsidRPr="2BFF9053" w:rsidR="2BFF9053">
        <w:rPr>
          <w:rFonts w:ascii="Times New Roman" w:hAnsi="Times New Roman" w:eastAsia="Times New Roman" w:cs="Times New Roman"/>
        </w:rPr>
        <w:t>Настроить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хранение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прогресса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игрока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0A038D0E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6. </w:t>
      </w:r>
      <w:r w:rsidRPr="2BFF9053" w:rsidR="2BFF9053">
        <w:rPr>
          <w:rFonts w:ascii="Times New Roman" w:hAnsi="Times New Roman" w:eastAsia="Times New Roman" w:cs="Times New Roman"/>
        </w:rPr>
        <w:t>Реализовать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протестировать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работу</w:t>
      </w:r>
      <w:r w:rsidRPr="2BFF9053" w:rsidR="2BFF9053">
        <w:rPr>
          <w:rFonts w:ascii="Times New Roman" w:hAnsi="Times New Roman" w:eastAsia="Times New Roman" w:cs="Times New Roman"/>
        </w:rPr>
        <w:t xml:space="preserve"> Telegram-</w:t>
      </w:r>
      <w:r w:rsidRPr="2BFF9053" w:rsidR="2BFF9053">
        <w:rPr>
          <w:rFonts w:ascii="Times New Roman" w:hAnsi="Times New Roman" w:eastAsia="Times New Roman" w:cs="Times New Roman"/>
        </w:rPr>
        <w:t>бота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54A86E03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7. </w:t>
      </w:r>
      <w:r w:rsidRPr="2BFF9053" w:rsidR="2BFF9053">
        <w:rPr>
          <w:rFonts w:ascii="Times New Roman" w:hAnsi="Times New Roman" w:eastAsia="Times New Roman" w:cs="Times New Roman"/>
        </w:rPr>
        <w:t>Развернуть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проект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сервере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5D8A876F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Этапы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реализации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проекта</w:t>
      </w:r>
    </w:p>
    <w:p xmlns:wp14="http://schemas.microsoft.com/office/word/2010/wordml" w:rsidP="2BFF9053" w14:paraId="30515673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1. </w:t>
      </w:r>
      <w:r w:rsidRPr="2BFF9053" w:rsidR="2BFF9053">
        <w:rPr>
          <w:rFonts w:ascii="Times New Roman" w:hAnsi="Times New Roman" w:eastAsia="Times New Roman" w:cs="Times New Roman"/>
        </w:rPr>
        <w:t>Теоретическая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подготовка</w:t>
      </w:r>
    </w:p>
    <w:p xmlns:wp14="http://schemas.microsoft.com/office/word/2010/wordml" w:rsidP="2BFF9053" w14:paraId="7FDB3AFC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На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этом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этапе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мы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изучили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основы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работы</w:t>
      </w:r>
      <w:r w:rsidRPr="2BFF9053" w:rsidR="2BFF9053">
        <w:rPr>
          <w:rFonts w:ascii="Times New Roman" w:hAnsi="Times New Roman" w:eastAsia="Times New Roman" w:cs="Times New Roman"/>
        </w:rPr>
        <w:t xml:space="preserve"> с Telegram Bot API, </w:t>
      </w:r>
      <w:r w:rsidRPr="2BFF9053" w:rsidR="2BFF9053">
        <w:rPr>
          <w:rFonts w:ascii="Times New Roman" w:hAnsi="Times New Roman" w:eastAsia="Times New Roman" w:cs="Times New Roman"/>
        </w:rPr>
        <w:t>принципы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использования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фреймворков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для</w:t>
      </w:r>
      <w:r w:rsidRPr="2BFF9053" w:rsidR="2BFF9053">
        <w:rPr>
          <w:rFonts w:ascii="Times New Roman" w:hAnsi="Times New Roman" w:eastAsia="Times New Roman" w:cs="Times New Roman"/>
        </w:rPr>
        <w:t xml:space="preserve"> Telegram-</w:t>
      </w:r>
      <w:r w:rsidRPr="2BFF9053" w:rsidR="2BFF9053">
        <w:rPr>
          <w:rFonts w:ascii="Times New Roman" w:hAnsi="Times New Roman" w:eastAsia="Times New Roman" w:cs="Times New Roman"/>
        </w:rPr>
        <w:t>ботов</w:t>
      </w:r>
      <w:r w:rsidRPr="2BFF9053" w:rsidR="2BFF9053">
        <w:rPr>
          <w:rFonts w:ascii="Times New Roman" w:hAnsi="Times New Roman" w:eastAsia="Times New Roman" w:cs="Times New Roman"/>
        </w:rPr>
        <w:t xml:space="preserve"> (</w:t>
      </w:r>
      <w:r w:rsidRPr="2BFF9053" w:rsidR="2BFF9053">
        <w:rPr>
          <w:rFonts w:ascii="Times New Roman" w:hAnsi="Times New Roman" w:eastAsia="Times New Roman" w:cs="Times New Roman"/>
        </w:rPr>
        <w:t>например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aiogram</w:t>
      </w:r>
      <w:r w:rsidRPr="2BFF9053" w:rsidR="2BFF9053">
        <w:rPr>
          <w:rFonts w:ascii="Times New Roman" w:hAnsi="Times New Roman" w:eastAsia="Times New Roman" w:cs="Times New Roman"/>
        </w:rPr>
        <w:t xml:space="preserve">), а </w:t>
      </w:r>
      <w:r w:rsidRPr="2BFF9053" w:rsidR="2BFF9053">
        <w:rPr>
          <w:rFonts w:ascii="Times New Roman" w:hAnsi="Times New Roman" w:eastAsia="Times New Roman" w:cs="Times New Roman"/>
        </w:rPr>
        <w:t>также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подходы</w:t>
      </w:r>
      <w:r w:rsidRPr="2BFF9053" w:rsidR="2BFF9053">
        <w:rPr>
          <w:rFonts w:ascii="Times New Roman" w:hAnsi="Times New Roman" w:eastAsia="Times New Roman" w:cs="Times New Roman"/>
        </w:rPr>
        <w:t xml:space="preserve"> к </w:t>
      </w:r>
      <w:r w:rsidRPr="2BFF9053" w:rsidR="2BFF9053">
        <w:rPr>
          <w:rFonts w:ascii="Times New Roman" w:hAnsi="Times New Roman" w:eastAsia="Times New Roman" w:cs="Times New Roman"/>
        </w:rPr>
        <w:t>генерации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текста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помощью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нейросетей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02EB378F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BFF9053" w14:paraId="156FCD6B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2. </w:t>
      </w:r>
      <w:r w:rsidRPr="2BFF9053" w:rsidR="2BFF9053">
        <w:rPr>
          <w:rFonts w:ascii="Times New Roman" w:hAnsi="Times New Roman" w:eastAsia="Times New Roman" w:cs="Times New Roman"/>
        </w:rPr>
        <w:t>Выбор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технологий</w:t>
      </w:r>
    </w:p>
    <w:p xmlns:wp14="http://schemas.microsoft.com/office/word/2010/wordml" w:rsidP="2BFF9053" w14:paraId="309D9113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Были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выбраны</w:t>
      </w:r>
      <w:r w:rsidRPr="2BFF9053" w:rsidR="2BFF9053">
        <w:rPr>
          <w:rFonts w:ascii="Times New Roman" w:hAnsi="Times New Roman" w:eastAsia="Times New Roman" w:cs="Times New Roman"/>
        </w:rPr>
        <w:t xml:space="preserve"> Python, </w:t>
      </w:r>
      <w:r w:rsidRPr="2BFF9053" w:rsidR="2BFF9053">
        <w:rPr>
          <w:rFonts w:ascii="Times New Roman" w:hAnsi="Times New Roman" w:eastAsia="Times New Roman" w:cs="Times New Roman"/>
        </w:rPr>
        <w:t>aiogram</w:t>
      </w:r>
      <w:r w:rsidRPr="2BFF9053" w:rsidR="2BFF9053">
        <w:rPr>
          <w:rFonts w:ascii="Times New Roman" w:hAnsi="Times New Roman" w:eastAsia="Times New Roman" w:cs="Times New Roman"/>
        </w:rPr>
        <w:t xml:space="preserve">, Mistral API, SQLite и </w:t>
      </w:r>
      <w:r w:rsidRPr="2BFF9053" w:rsidR="2BFF9053">
        <w:rPr>
          <w:rFonts w:ascii="Times New Roman" w:hAnsi="Times New Roman" w:eastAsia="Times New Roman" w:cs="Times New Roman"/>
        </w:rPr>
        <w:t>LangChain</w:t>
      </w:r>
      <w:r w:rsidRPr="2BFF9053" w:rsidR="2BFF9053">
        <w:rPr>
          <w:rFonts w:ascii="Times New Roman" w:hAnsi="Times New Roman" w:eastAsia="Times New Roman" w:cs="Times New Roman"/>
        </w:rPr>
        <w:t xml:space="preserve">. </w:t>
      </w:r>
      <w:r w:rsidRPr="2BFF9053" w:rsidR="2BFF9053">
        <w:rPr>
          <w:rFonts w:ascii="Times New Roman" w:hAnsi="Times New Roman" w:eastAsia="Times New Roman" w:cs="Times New Roman"/>
        </w:rPr>
        <w:t>Эти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инструменты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позволили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создать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устойчивого</w:t>
      </w:r>
      <w:r w:rsidRPr="2BFF9053" w:rsidR="2BFF9053">
        <w:rPr>
          <w:rFonts w:ascii="Times New Roman" w:hAnsi="Times New Roman" w:eastAsia="Times New Roman" w:cs="Times New Roman"/>
        </w:rPr>
        <w:t xml:space="preserve"> Telegram-</w:t>
      </w:r>
      <w:r w:rsidRPr="2BFF9053" w:rsidR="2BFF9053">
        <w:rPr>
          <w:rFonts w:ascii="Times New Roman" w:hAnsi="Times New Roman" w:eastAsia="Times New Roman" w:cs="Times New Roman"/>
        </w:rPr>
        <w:t>бота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сохранением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данных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генерацией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текста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6A05A80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BFF9053" w14:paraId="230B58AD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3. </w:t>
      </w:r>
      <w:r w:rsidRPr="2BFF9053" w:rsidR="2BFF9053">
        <w:rPr>
          <w:rFonts w:ascii="Times New Roman" w:hAnsi="Times New Roman" w:eastAsia="Times New Roman" w:cs="Times New Roman"/>
        </w:rPr>
        <w:t>Архитектура</w:t>
      </w:r>
      <w:r w:rsidRPr="2BFF9053" w:rsidR="2BFF9053">
        <w:rPr>
          <w:rFonts w:ascii="Times New Roman" w:hAnsi="Times New Roman" w:eastAsia="Times New Roman" w:cs="Times New Roman"/>
        </w:rPr>
        <w:t xml:space="preserve"> Telegram-</w:t>
      </w:r>
      <w:r w:rsidRPr="2BFF9053" w:rsidR="2BFF9053">
        <w:rPr>
          <w:rFonts w:ascii="Times New Roman" w:hAnsi="Times New Roman" w:eastAsia="Times New Roman" w:cs="Times New Roman"/>
        </w:rPr>
        <w:t>бота</w:t>
      </w:r>
    </w:p>
    <w:p xmlns:wp14="http://schemas.microsoft.com/office/word/2010/wordml" w:rsidP="2BFF9053" w14:paraId="7DC7BD7E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Бот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использует</w:t>
      </w:r>
      <w:r w:rsidRPr="2BFF9053" w:rsidR="2BFF9053">
        <w:rPr>
          <w:rFonts w:ascii="Times New Roman" w:hAnsi="Times New Roman" w:eastAsia="Times New Roman" w:cs="Times New Roman"/>
        </w:rPr>
        <w:t xml:space="preserve"> FSM и </w:t>
      </w:r>
      <w:r w:rsidRPr="2BFF9053" w:rsidR="2BFF9053">
        <w:rPr>
          <w:rFonts w:ascii="Times New Roman" w:hAnsi="Times New Roman" w:eastAsia="Times New Roman" w:cs="Times New Roman"/>
        </w:rPr>
        <w:t>работает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тремя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состояниями</w:t>
      </w:r>
      <w:r w:rsidRPr="2BFF9053" w:rsidR="2BFF9053">
        <w:rPr>
          <w:rFonts w:ascii="Times New Roman" w:hAnsi="Times New Roman" w:eastAsia="Times New Roman" w:cs="Times New Roman"/>
        </w:rPr>
        <w:t xml:space="preserve">: </w:t>
      </w:r>
      <w:r w:rsidRPr="2BFF9053" w:rsidR="2BFF9053">
        <w:rPr>
          <w:rFonts w:ascii="Times New Roman" w:hAnsi="Times New Roman" w:eastAsia="Times New Roman" w:cs="Times New Roman"/>
        </w:rPr>
        <w:t>начало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игры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продолжение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новая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игра</w:t>
      </w:r>
      <w:r w:rsidRPr="2BFF9053" w:rsidR="2BFF9053">
        <w:rPr>
          <w:rFonts w:ascii="Times New Roman" w:hAnsi="Times New Roman" w:eastAsia="Times New Roman" w:cs="Times New Roman"/>
        </w:rPr>
        <w:t xml:space="preserve">. </w:t>
      </w:r>
      <w:r w:rsidRPr="2BFF9053" w:rsidR="2BFF9053">
        <w:rPr>
          <w:rFonts w:ascii="Times New Roman" w:hAnsi="Times New Roman" w:eastAsia="Times New Roman" w:cs="Times New Roman"/>
        </w:rPr>
        <w:t>Пользователь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взаимодействует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ботом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через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встроенную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клавиатуру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5A39BBE3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BFF9053" w14:paraId="6BEFE30B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4. </w:t>
      </w:r>
      <w:r w:rsidRPr="2BFF9053" w:rsidR="2BFF9053">
        <w:rPr>
          <w:rFonts w:ascii="Times New Roman" w:hAnsi="Times New Roman" w:eastAsia="Times New Roman" w:cs="Times New Roman"/>
        </w:rPr>
        <w:t>Генерация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текста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сценария</w:t>
      </w:r>
    </w:p>
    <w:p xmlns:wp14="http://schemas.microsoft.com/office/word/2010/wordml" w:rsidP="2BFF9053" w14:paraId="67402600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Сценарий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игры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хранится</w:t>
      </w:r>
      <w:r w:rsidRPr="2BFF9053" w:rsidR="2BFF9053">
        <w:rPr>
          <w:rFonts w:ascii="Times New Roman" w:hAnsi="Times New Roman" w:eastAsia="Times New Roman" w:cs="Times New Roman"/>
        </w:rPr>
        <w:t xml:space="preserve"> в </w:t>
      </w:r>
      <w:r w:rsidRPr="2BFF9053" w:rsidR="2BFF9053">
        <w:rPr>
          <w:rFonts w:ascii="Times New Roman" w:hAnsi="Times New Roman" w:eastAsia="Times New Roman" w:cs="Times New Roman"/>
        </w:rPr>
        <w:t>виде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документа</w:t>
      </w:r>
      <w:r w:rsidRPr="2BFF9053" w:rsidR="2BFF9053">
        <w:rPr>
          <w:rFonts w:ascii="Times New Roman" w:hAnsi="Times New Roman" w:eastAsia="Times New Roman" w:cs="Times New Roman"/>
        </w:rPr>
        <w:t xml:space="preserve">. </w:t>
      </w:r>
      <w:r w:rsidRPr="2BFF9053" w:rsidR="2BFF9053">
        <w:rPr>
          <w:rFonts w:ascii="Times New Roman" w:hAnsi="Times New Roman" w:eastAsia="Times New Roman" w:cs="Times New Roman"/>
        </w:rPr>
        <w:t>Он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загружается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разбивается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части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создавая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векторное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пространство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для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поиска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контекста</w:t>
      </w:r>
      <w:r w:rsidRPr="2BFF9053" w:rsidR="2BFF9053">
        <w:rPr>
          <w:rFonts w:ascii="Times New Roman" w:hAnsi="Times New Roman" w:eastAsia="Times New Roman" w:cs="Times New Roman"/>
        </w:rPr>
        <w:t xml:space="preserve">. </w:t>
      </w:r>
      <w:r w:rsidRPr="2BFF9053" w:rsidR="2BFF9053">
        <w:rPr>
          <w:rFonts w:ascii="Times New Roman" w:hAnsi="Times New Roman" w:eastAsia="Times New Roman" w:cs="Times New Roman"/>
        </w:rPr>
        <w:t>Используется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MistralAI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для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генерации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ответов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вариантами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действий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41C8F396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BFF9053" w14:paraId="3CD405C6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5. </w:t>
      </w:r>
      <w:r w:rsidRPr="2BFF9053" w:rsidR="2BFF9053">
        <w:rPr>
          <w:rFonts w:ascii="Times New Roman" w:hAnsi="Times New Roman" w:eastAsia="Times New Roman" w:cs="Times New Roman"/>
        </w:rPr>
        <w:t>Хранение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прогресса</w:t>
      </w:r>
    </w:p>
    <w:p xmlns:wp14="http://schemas.microsoft.com/office/word/2010/wordml" w:rsidP="2BFF9053" w14:paraId="26DFECD2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Каждому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пользователю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соответствует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запись</w:t>
      </w:r>
      <w:r w:rsidRPr="2BFF9053" w:rsidR="2BFF9053">
        <w:rPr>
          <w:rFonts w:ascii="Times New Roman" w:hAnsi="Times New Roman" w:eastAsia="Times New Roman" w:cs="Times New Roman"/>
        </w:rPr>
        <w:t xml:space="preserve"> в </w:t>
      </w:r>
      <w:r w:rsidRPr="2BFF9053" w:rsidR="2BFF9053">
        <w:rPr>
          <w:rFonts w:ascii="Times New Roman" w:hAnsi="Times New Roman" w:eastAsia="Times New Roman" w:cs="Times New Roman"/>
        </w:rPr>
        <w:t>базе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данных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текущим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прогрессом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историей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идентификатором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сессии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72A3D3E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BFF9053" w14:paraId="15748BC0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6. </w:t>
      </w:r>
      <w:r w:rsidRPr="2BFF9053" w:rsidR="2BFF9053">
        <w:rPr>
          <w:rFonts w:ascii="Times New Roman" w:hAnsi="Times New Roman" w:eastAsia="Times New Roman" w:cs="Times New Roman"/>
        </w:rPr>
        <w:t>Интерактивность</w:t>
      </w:r>
    </w:p>
    <w:p xmlns:wp14="http://schemas.microsoft.com/office/word/2010/wordml" w:rsidP="2BFF9053" w14:paraId="0E3AD8CA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Игроку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предлагаются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до</w:t>
      </w:r>
      <w:r w:rsidRPr="2BFF9053" w:rsidR="2BFF9053">
        <w:rPr>
          <w:rFonts w:ascii="Times New Roman" w:hAnsi="Times New Roman" w:eastAsia="Times New Roman" w:cs="Times New Roman"/>
        </w:rPr>
        <w:t xml:space="preserve"> 3 </w:t>
      </w:r>
      <w:r w:rsidRPr="2BFF9053" w:rsidR="2BFF9053">
        <w:rPr>
          <w:rFonts w:ascii="Times New Roman" w:hAnsi="Times New Roman" w:eastAsia="Times New Roman" w:cs="Times New Roman"/>
        </w:rPr>
        <w:t>вариантов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действий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которые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он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выбирает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помощью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кнопок</w:t>
      </w:r>
      <w:r w:rsidRPr="2BFF9053" w:rsidR="2BFF9053">
        <w:rPr>
          <w:rFonts w:ascii="Times New Roman" w:hAnsi="Times New Roman" w:eastAsia="Times New Roman" w:cs="Times New Roman"/>
        </w:rPr>
        <w:t xml:space="preserve">. </w:t>
      </w:r>
      <w:r w:rsidRPr="2BFF9053" w:rsidR="2BFF9053">
        <w:rPr>
          <w:rFonts w:ascii="Times New Roman" w:hAnsi="Times New Roman" w:eastAsia="Times New Roman" w:cs="Times New Roman"/>
        </w:rPr>
        <w:t>Также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предусмотрена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возможность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ввести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собственный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вариант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0D0B940D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BFF9053" w14:paraId="09F0A4D1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7. </w:t>
      </w:r>
      <w:r w:rsidRPr="2BFF9053" w:rsidR="2BFF9053">
        <w:rPr>
          <w:rFonts w:ascii="Times New Roman" w:hAnsi="Times New Roman" w:eastAsia="Times New Roman" w:cs="Times New Roman"/>
        </w:rPr>
        <w:t>Тестирование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развёртывание</w:t>
      </w:r>
    </w:p>
    <w:p xmlns:wp14="http://schemas.microsoft.com/office/word/2010/wordml" w:rsidP="2BFF9053" w14:paraId="10F93A51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После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тестов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генерацию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работу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базы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кнопок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бот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был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развернут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сервере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переведён</w:t>
      </w:r>
      <w:r w:rsidRPr="2BFF9053" w:rsidR="2BFF9053">
        <w:rPr>
          <w:rFonts w:ascii="Times New Roman" w:hAnsi="Times New Roman" w:eastAsia="Times New Roman" w:cs="Times New Roman"/>
        </w:rPr>
        <w:t xml:space="preserve"> в </w:t>
      </w:r>
      <w:r w:rsidRPr="2BFF9053" w:rsidR="2BFF9053">
        <w:rPr>
          <w:rFonts w:ascii="Times New Roman" w:hAnsi="Times New Roman" w:eastAsia="Times New Roman" w:cs="Times New Roman"/>
        </w:rPr>
        <w:t>постоянную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работу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BFF9053" w14:paraId="64C39EBB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Заключение</w:t>
      </w:r>
    </w:p>
    <w:p xmlns:wp14="http://schemas.microsoft.com/office/word/2010/wordml" w:rsidP="2BFF9053" w14:paraId="3C333D2C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В </w:t>
      </w:r>
      <w:r w:rsidRPr="2BFF9053" w:rsidR="2BFF9053">
        <w:rPr>
          <w:rFonts w:ascii="Times New Roman" w:hAnsi="Times New Roman" w:eastAsia="Times New Roman" w:cs="Times New Roman"/>
        </w:rPr>
        <w:t>результате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реализации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проекта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удалось</w:t>
      </w:r>
      <w:r w:rsidRPr="2BFF9053" w:rsidR="2BFF9053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2BFF9053" w14:paraId="02598BCF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- </w:t>
      </w:r>
      <w:r w:rsidRPr="2BFF9053" w:rsidR="2BFF9053">
        <w:rPr>
          <w:rFonts w:ascii="Times New Roman" w:hAnsi="Times New Roman" w:eastAsia="Times New Roman" w:cs="Times New Roman"/>
        </w:rPr>
        <w:t>Освоить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современные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технологии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генеративного</w:t>
      </w:r>
      <w:r w:rsidRPr="2BFF9053" w:rsidR="2BFF9053">
        <w:rPr>
          <w:rFonts w:ascii="Times New Roman" w:hAnsi="Times New Roman" w:eastAsia="Times New Roman" w:cs="Times New Roman"/>
        </w:rPr>
        <w:t xml:space="preserve"> ИИ</w:t>
      </w:r>
    </w:p>
    <w:p xmlns:wp14="http://schemas.microsoft.com/office/word/2010/wordml" w:rsidP="2BFF9053" w14:paraId="267305DC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- </w:t>
      </w:r>
      <w:r w:rsidRPr="2BFF9053" w:rsidR="2BFF9053">
        <w:rPr>
          <w:rFonts w:ascii="Times New Roman" w:hAnsi="Times New Roman" w:eastAsia="Times New Roman" w:cs="Times New Roman"/>
        </w:rPr>
        <w:t>Создать</w:t>
      </w:r>
      <w:r w:rsidRPr="2BFF9053" w:rsidR="2BFF9053">
        <w:rPr>
          <w:rFonts w:ascii="Times New Roman" w:hAnsi="Times New Roman" w:eastAsia="Times New Roman" w:cs="Times New Roman"/>
        </w:rPr>
        <w:t xml:space="preserve"> Telegram-</w:t>
      </w:r>
      <w:r w:rsidRPr="2BFF9053" w:rsidR="2BFF9053">
        <w:rPr>
          <w:rFonts w:ascii="Times New Roman" w:hAnsi="Times New Roman" w:eastAsia="Times New Roman" w:cs="Times New Roman"/>
        </w:rPr>
        <w:t>бот</w:t>
      </w:r>
      <w:r w:rsidRPr="2BFF9053" w:rsidR="2BFF9053">
        <w:rPr>
          <w:rFonts w:ascii="Times New Roman" w:hAnsi="Times New Roman" w:eastAsia="Times New Roman" w:cs="Times New Roman"/>
        </w:rPr>
        <w:t xml:space="preserve"> с </w:t>
      </w:r>
      <w:r w:rsidRPr="2BFF9053" w:rsidR="2BFF9053">
        <w:rPr>
          <w:rFonts w:ascii="Times New Roman" w:hAnsi="Times New Roman" w:eastAsia="Times New Roman" w:cs="Times New Roman"/>
        </w:rPr>
        <w:t>интерактивным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сценарием</w:t>
      </w:r>
    </w:p>
    <w:p xmlns:wp14="http://schemas.microsoft.com/office/word/2010/wordml" w:rsidP="2BFF9053" w14:paraId="58756EF2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- </w:t>
      </w:r>
      <w:r w:rsidRPr="2BFF9053" w:rsidR="2BFF9053">
        <w:rPr>
          <w:rFonts w:ascii="Times New Roman" w:hAnsi="Times New Roman" w:eastAsia="Times New Roman" w:cs="Times New Roman"/>
        </w:rPr>
        <w:t>Реализовать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систему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хранения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прогресса</w:t>
      </w:r>
    </w:p>
    <w:p xmlns:wp14="http://schemas.microsoft.com/office/word/2010/wordml" w:rsidP="2BFF9053" w14:paraId="74C6B2D0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 xml:space="preserve">- </w:t>
      </w:r>
      <w:r w:rsidRPr="2BFF9053" w:rsidR="2BFF9053">
        <w:rPr>
          <w:rFonts w:ascii="Times New Roman" w:hAnsi="Times New Roman" w:eastAsia="Times New Roman" w:cs="Times New Roman"/>
        </w:rPr>
        <w:t>Обеспечить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пользовательский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опыт</w:t>
      </w:r>
      <w:r w:rsidRPr="2BFF9053" w:rsidR="2BFF9053">
        <w:rPr>
          <w:rFonts w:ascii="Times New Roman" w:hAnsi="Times New Roman" w:eastAsia="Times New Roman" w:cs="Times New Roman"/>
        </w:rPr>
        <w:t xml:space="preserve">, </w:t>
      </w:r>
      <w:r w:rsidRPr="2BFF9053" w:rsidR="2BFF9053">
        <w:rPr>
          <w:rFonts w:ascii="Times New Roman" w:hAnsi="Times New Roman" w:eastAsia="Times New Roman" w:cs="Times New Roman"/>
        </w:rPr>
        <w:t>где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каждый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выбор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влияет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на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сюжет</w:t>
      </w:r>
    </w:p>
    <w:p xmlns:wp14="http://schemas.microsoft.com/office/word/2010/wordml" w:rsidP="2BFF9053" w14:paraId="0E27B00A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2BFF9053" w14:paraId="270E6A0D" wp14:textId="77777777" wp14:noSpellErr="1">
      <w:pPr>
        <w:rPr>
          <w:rFonts w:ascii="Times New Roman" w:hAnsi="Times New Roman" w:eastAsia="Times New Roman" w:cs="Times New Roman"/>
        </w:rPr>
      </w:pPr>
      <w:r w:rsidRPr="2BFF9053" w:rsidR="2BFF9053">
        <w:rPr>
          <w:rFonts w:ascii="Times New Roman" w:hAnsi="Times New Roman" w:eastAsia="Times New Roman" w:cs="Times New Roman"/>
        </w:rPr>
        <w:t>Проект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показал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перспективность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применения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нейросетей</w:t>
      </w:r>
      <w:r w:rsidRPr="2BFF9053" w:rsidR="2BFF9053">
        <w:rPr>
          <w:rFonts w:ascii="Times New Roman" w:hAnsi="Times New Roman" w:eastAsia="Times New Roman" w:cs="Times New Roman"/>
        </w:rPr>
        <w:t xml:space="preserve"> в </w:t>
      </w:r>
      <w:r w:rsidRPr="2BFF9053" w:rsidR="2BFF9053">
        <w:rPr>
          <w:rFonts w:ascii="Times New Roman" w:hAnsi="Times New Roman" w:eastAsia="Times New Roman" w:cs="Times New Roman"/>
        </w:rPr>
        <w:t>образовательных</w:t>
      </w:r>
      <w:r w:rsidRPr="2BFF9053" w:rsidR="2BFF9053">
        <w:rPr>
          <w:rFonts w:ascii="Times New Roman" w:hAnsi="Times New Roman" w:eastAsia="Times New Roman" w:cs="Times New Roman"/>
        </w:rPr>
        <w:t xml:space="preserve"> и </w:t>
      </w:r>
      <w:r w:rsidRPr="2BFF9053" w:rsidR="2BFF9053">
        <w:rPr>
          <w:rFonts w:ascii="Times New Roman" w:hAnsi="Times New Roman" w:eastAsia="Times New Roman" w:cs="Times New Roman"/>
        </w:rPr>
        <w:t>развлекательных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интерактивных</w:t>
      </w:r>
      <w:r w:rsidRPr="2BFF9053" w:rsidR="2BFF9053">
        <w:rPr>
          <w:rFonts w:ascii="Times New Roman" w:hAnsi="Times New Roman" w:eastAsia="Times New Roman" w:cs="Times New Roman"/>
        </w:rPr>
        <w:t xml:space="preserve"> </w:t>
      </w:r>
      <w:r w:rsidRPr="2BFF9053" w:rsidR="2BFF9053">
        <w:rPr>
          <w:rFonts w:ascii="Times New Roman" w:hAnsi="Times New Roman" w:eastAsia="Times New Roman" w:cs="Times New Roman"/>
        </w:rPr>
        <w:t>системах</w:t>
      </w:r>
      <w:r w:rsidRPr="2BFF9053" w:rsidR="2BFF9053">
        <w:rPr>
          <w:rFonts w:ascii="Times New Roman" w:hAnsi="Times New Roman" w:eastAsia="Times New Roman" w:cs="Times New Roman"/>
        </w:rPr>
        <w:t>.</w:t>
      </w:r>
    </w:p>
    <w:sectPr w:rsidRPr="0006063C" w:rsidR="00FC693F" w:rsidSect="0003461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4052AE"/>
    <w:rsid w:val="180DA9AB"/>
    <w:rsid w:val="22E258E9"/>
    <w:rsid w:val="2BFF9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D64903D-733B-4DC0-83CE-8AD5C4EBB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бобр кек</lastModifiedBy>
  <revision>2</revision>
  <dcterms:created xsi:type="dcterms:W3CDTF">2013-12-23T23:15:00.0000000Z</dcterms:created>
  <dcterms:modified xsi:type="dcterms:W3CDTF">2025-04-14T14:52:34.7330770Z</dcterms:modified>
  <category/>
</coreProperties>
</file>